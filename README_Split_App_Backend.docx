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ADDCD" w14:textId="77777777" w:rsidR="00840843" w:rsidRDefault="00000000">
      <w:pPr>
        <w:pStyle w:val="Title"/>
      </w:pPr>
      <w:r>
        <w:t>Split App - Backend Assignment</w:t>
      </w:r>
    </w:p>
    <w:p w14:paraId="72DBD11E" w14:textId="77777777" w:rsidR="00840843" w:rsidRDefault="00000000">
      <w:pPr>
        <w:pStyle w:val="Heading1"/>
      </w:pPr>
      <w:r>
        <w:t>🔧 Project Overview</w:t>
      </w:r>
    </w:p>
    <w:p w14:paraId="75F26F52" w14:textId="77777777" w:rsidR="00840843" w:rsidRDefault="00000000">
      <w:r>
        <w:t>This project is a backend system for managing group expenses, similar to apps like Splitwise. Users can add expenses, split them by amount/percentage, and track who owes whom.</w:t>
      </w:r>
    </w:p>
    <w:p w14:paraId="70A58DB4" w14:textId="77777777" w:rsidR="00840843" w:rsidRDefault="00000000">
      <w:pPr>
        <w:pStyle w:val="Heading1"/>
      </w:pPr>
      <w:r>
        <w:t>🛠️ Tech Stack</w:t>
      </w:r>
    </w:p>
    <w:p w14:paraId="1A3A2868" w14:textId="77777777" w:rsidR="00840843" w:rsidRDefault="00000000">
      <w:r>
        <w:t>- Node.js + Express</w:t>
      </w:r>
      <w:r>
        <w:br/>
        <w:t>- PostgreSQL (hosted on Railway)</w:t>
      </w:r>
      <w:r>
        <w:br/>
        <w:t>- Postman (API testing)</w:t>
      </w:r>
      <w:r>
        <w:br/>
        <w:t>- Deployed via Railway</w:t>
      </w:r>
    </w:p>
    <w:p w14:paraId="442CD48E" w14:textId="77777777" w:rsidR="00840843" w:rsidRDefault="00000000">
      <w:pPr>
        <w:pStyle w:val="Heading1"/>
      </w:pPr>
      <w:r>
        <w:t>✅ Core Features</w:t>
      </w:r>
    </w:p>
    <w:p w14:paraId="06E31CF6" w14:textId="77777777" w:rsidR="00840843" w:rsidRDefault="00000000">
      <w:r>
        <w:t>- Add, update, delete expenses</w:t>
      </w:r>
      <w:r>
        <w:br/>
        <w:t>- Automatically manage people involved</w:t>
      </w:r>
      <w:r>
        <w:br/>
        <w:t>- View current balances</w:t>
      </w:r>
      <w:r>
        <w:br/>
        <w:t>- Calculate settlements (who owes whom)</w:t>
      </w:r>
      <w:r>
        <w:br/>
        <w:t>- Input validation and error handling</w:t>
      </w:r>
    </w:p>
    <w:p w14:paraId="51DAC6E2" w14:textId="77777777" w:rsidR="00840843" w:rsidRDefault="00000000">
      <w:pPr>
        <w:pStyle w:val="Heading1"/>
      </w:pPr>
      <w:r>
        <w:t>📨 API Endpoints</w:t>
      </w:r>
    </w:p>
    <w:p w14:paraId="510CAACF" w14:textId="3DFB9931" w:rsidR="00840843" w:rsidRDefault="00000000">
      <w:r>
        <w:t>Base URL: `</w:t>
      </w:r>
      <w:r w:rsidR="00C3441F" w:rsidRPr="00C3441F">
        <w:t>https://split-apps-backend.onrender.com</w:t>
      </w:r>
      <w:r>
        <w:t>`</w:t>
      </w:r>
    </w:p>
    <w:p w14:paraId="6E01B7D0" w14:textId="56613260" w:rsidR="00840843" w:rsidRPr="009B56CB" w:rsidRDefault="00000000">
      <w:pPr>
        <w:rPr>
          <w:b/>
          <w:bCs/>
        </w:rPr>
      </w:pPr>
      <w:r w:rsidRPr="009B56CB">
        <w:rPr>
          <w:b/>
          <w:bCs/>
        </w:rPr>
        <w:t>Expense Management</w:t>
      </w:r>
    </w:p>
    <w:p w14:paraId="52F5A6FD" w14:textId="77777777" w:rsidR="00840843" w:rsidRDefault="00000000">
      <w:r>
        <w:t>- `POST /expenses` – Add new expense</w:t>
      </w:r>
    </w:p>
    <w:p w14:paraId="35141EA3" w14:textId="77777777" w:rsidR="00840843" w:rsidRDefault="00000000">
      <w:r>
        <w:t>- `GET /expenses` – List all expenses</w:t>
      </w:r>
    </w:p>
    <w:p w14:paraId="5FE82E2D" w14:textId="77777777" w:rsidR="00840843" w:rsidRDefault="00000000">
      <w:r>
        <w:t>- `PUT /expenses/:id` – Update expense</w:t>
      </w:r>
    </w:p>
    <w:p w14:paraId="694061D1" w14:textId="77777777" w:rsidR="00840843" w:rsidRDefault="00000000">
      <w:r>
        <w:t>- `DELETE /expenses/:id` – Delete expense</w:t>
      </w:r>
    </w:p>
    <w:p w14:paraId="65F57739" w14:textId="69D66A75" w:rsidR="00840843" w:rsidRPr="009B56CB" w:rsidRDefault="00000000">
      <w:pPr>
        <w:rPr>
          <w:b/>
          <w:bCs/>
        </w:rPr>
      </w:pPr>
      <w:r w:rsidRPr="009B56CB">
        <w:rPr>
          <w:b/>
          <w:bCs/>
        </w:rPr>
        <w:t>People &amp; Settlements</w:t>
      </w:r>
    </w:p>
    <w:p w14:paraId="14EBBFEB" w14:textId="77777777" w:rsidR="00840843" w:rsidRDefault="00000000">
      <w:r>
        <w:t>- `GET /people` – List all people involved</w:t>
      </w:r>
    </w:p>
    <w:p w14:paraId="332E57AA" w14:textId="77777777" w:rsidR="00840843" w:rsidRDefault="00000000">
      <w:r>
        <w:t>- `GET /balances` – Net balance for each person</w:t>
      </w:r>
    </w:p>
    <w:p w14:paraId="749810ED" w14:textId="77777777" w:rsidR="00840843" w:rsidRDefault="00000000">
      <w:pPr>
        <w:pStyle w:val="Heading1"/>
      </w:pPr>
      <w:r>
        <w:lastRenderedPageBreak/>
        <w:t>📦 Sample Request</w:t>
      </w:r>
    </w:p>
    <w:p w14:paraId="08CE5368" w14:textId="77777777" w:rsidR="00840843" w:rsidRDefault="00000000">
      <w:r>
        <w:t>POST /expenses</w:t>
      </w:r>
      <w:r>
        <w:br/>
        <w:t>```</w:t>
      </w:r>
      <w:r>
        <w:br/>
        <w:t>{</w:t>
      </w:r>
      <w:r>
        <w:br/>
        <w:t xml:space="preserve">  "amount": 600,</w:t>
      </w:r>
      <w:r>
        <w:br/>
        <w:t xml:space="preserve">  "description": "Dinner",</w:t>
      </w:r>
      <w:r>
        <w:br/>
        <w:t xml:space="preserve">  "paid_by": "Shantanu",</w:t>
      </w:r>
      <w:r>
        <w:br/>
        <w:t xml:space="preserve">  "split_type": "exact",</w:t>
      </w:r>
      <w:r>
        <w:br/>
        <w:t xml:space="preserve">  "shares": {</w:t>
      </w:r>
      <w:r>
        <w:br/>
        <w:t xml:space="preserve">    "Shantanu": 200,</w:t>
      </w:r>
      <w:r>
        <w:br/>
        <w:t xml:space="preserve">    "Sanket": 200,</w:t>
      </w:r>
      <w:r>
        <w:br/>
        <w:t xml:space="preserve">    "Om": 200</w:t>
      </w:r>
      <w:r>
        <w:br/>
        <w:t xml:space="preserve">  }</w:t>
      </w:r>
      <w:r>
        <w:br/>
        <w:t>}</w:t>
      </w:r>
      <w:r>
        <w:br/>
        <w:t>```</w:t>
      </w:r>
    </w:p>
    <w:p w14:paraId="6E626145" w14:textId="77777777" w:rsidR="00840843" w:rsidRDefault="00000000">
      <w:pPr>
        <w:pStyle w:val="Heading1"/>
      </w:pPr>
      <w:r>
        <w:t>📬 Postman Collection</w:t>
      </w:r>
    </w:p>
    <w:p w14:paraId="4F3A7F83" w14:textId="77777777" w:rsidR="00840843" w:rsidRDefault="00000000">
      <w:r>
        <w:t>- All API endpoints are included in a publicly accessible Postman collection.</w:t>
      </w:r>
      <w:r>
        <w:br/>
        <w:t>- Collection URL: [YOUR_PUBLIC_GIST_LINK_HERE]</w:t>
      </w:r>
    </w:p>
    <w:p w14:paraId="123AB0B7" w14:textId="77777777" w:rsidR="00840843" w:rsidRDefault="00000000">
      <w:pPr>
        <w:pStyle w:val="Heading1"/>
      </w:pPr>
      <w:r>
        <w:t>🚀 Deployment</w:t>
      </w:r>
    </w:p>
    <w:p w14:paraId="709A1413" w14:textId="77777777" w:rsidR="00840843" w:rsidRDefault="00000000">
      <w:r>
        <w:t>- The backend is deployed on Railway</w:t>
      </w:r>
      <w:r>
        <w:br/>
        <w:t>- Public base URL is available in the Postman environment and used in all requests</w:t>
      </w:r>
    </w:p>
    <w:p w14:paraId="62011490" w14:textId="77777777" w:rsidR="00840843" w:rsidRDefault="00000000">
      <w:pPr>
        <w:pStyle w:val="Heading1"/>
      </w:pPr>
      <w:r>
        <w:t>📌 Notes</w:t>
      </w:r>
    </w:p>
    <w:p w14:paraId="5E7EB54C" w14:textId="77777777" w:rsidR="00840843" w:rsidRDefault="00000000">
      <w:r>
        <w:t>- `amount` and `share` are stored and processed in rupees.</w:t>
      </w:r>
      <w:r>
        <w:br/>
        <w:t>- Data is validated on server-side.</w:t>
      </w:r>
      <w:r>
        <w:br/>
        <w:t>- Error messages and status codes are returned for invalid operations.</w:t>
      </w:r>
    </w:p>
    <w:sectPr w:rsidR="008408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1467939">
    <w:abstractNumId w:val="8"/>
  </w:num>
  <w:num w:numId="2" w16cid:durableId="900096082">
    <w:abstractNumId w:val="6"/>
  </w:num>
  <w:num w:numId="3" w16cid:durableId="80806938">
    <w:abstractNumId w:val="5"/>
  </w:num>
  <w:num w:numId="4" w16cid:durableId="2133471769">
    <w:abstractNumId w:val="4"/>
  </w:num>
  <w:num w:numId="5" w16cid:durableId="1425422446">
    <w:abstractNumId w:val="7"/>
  </w:num>
  <w:num w:numId="6" w16cid:durableId="135152623">
    <w:abstractNumId w:val="3"/>
  </w:num>
  <w:num w:numId="7" w16cid:durableId="758602064">
    <w:abstractNumId w:val="2"/>
  </w:num>
  <w:num w:numId="8" w16cid:durableId="191192540">
    <w:abstractNumId w:val="1"/>
  </w:num>
  <w:num w:numId="9" w16cid:durableId="796071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5287"/>
    <w:rsid w:val="00840843"/>
    <w:rsid w:val="009B56CB"/>
    <w:rsid w:val="00AA1D8D"/>
    <w:rsid w:val="00B47730"/>
    <w:rsid w:val="00C3441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7F56E0"/>
  <w14:defaultImageDpi w14:val="300"/>
  <w15:docId w15:val="{DF64DB8A-6078-415C-9DB0-25CD1D3B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Sayali Randive</cp:lastModifiedBy>
  <cp:revision>2</cp:revision>
  <dcterms:created xsi:type="dcterms:W3CDTF">2013-12-23T23:15:00Z</dcterms:created>
  <dcterms:modified xsi:type="dcterms:W3CDTF">2025-06-17T10:18:00Z</dcterms:modified>
  <cp:category/>
</cp:coreProperties>
</file>